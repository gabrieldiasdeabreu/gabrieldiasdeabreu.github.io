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&lt;!DOCTYPE html&gt;</w:t>
      </w:r>
    </w:p>
    <w:p>
      <w:pPr>
        <w:spacing w:before="240" w:after="240"/>
      </w:pPr>
      <w:r>
        <w:t>&lt;html lang="en"&gt;</w:t>
      </w:r>
    </w:p>
    <w:p>
      <w:pPr>
        <w:spacing w:before="240" w:after="240"/>
      </w:pPr>
    </w:p>
    <w:p>
      <w:pPr>
        <w:spacing w:before="240" w:after="240"/>
      </w:pPr>
      <w:r>
        <w:t>&lt;head&gt;</w:t>
      </w:r>
    </w:p>
    <w:p>
      <w:pPr>
        <w:spacing w:before="240" w:after="240"/>
      </w:pPr>
      <w:r>
        <w:t>&lt;meta charset="UTF-8"&gt;</w:t>
      </w:r>
    </w:p>
    <w:p>
      <w:pPr>
        <w:spacing w:before="240" w:after="240"/>
      </w:pPr>
      <w:r>
        <w:t>&lt;meta name="viewport" content="width=device-width, initial-scale=1.0"&gt;</w:t>
      </w:r>
    </w:p>
    <w:p>
      <w:pPr>
        <w:spacing w:before="240" w:after="240"/>
      </w:pPr>
      <w:r>
        <w:t>&lt;meta http-equiv="X-UA-Compatible" content="ie=edge"&gt;</w:t>
      </w:r>
    </w:p>
    <w:p>
      <w:pPr>
        <w:spacing w:before="240" w:after="240"/>
      </w:pPr>
      <w:r>
        <w:t>&lt;title&gt;Gabriel Dias de Abreu&lt;/title&gt;</w:t>
      </w:r>
    </w:p>
    <w:p>
      <w:pPr>
        <w:spacing w:before="240" w:after="240"/>
      </w:pPr>
      <w:r>
        <w:t>&lt;link rel="stylesheet" type="text/css" href="index.css"&gt;</w:t>
      </w:r>
    </w:p>
    <w:p>
      <w:pPr>
        <w:spacing w:before="240" w:after="240"/>
      </w:pPr>
      <w:r>
        <w:t>&lt;!-- &lt;script src="https://code.jquery.com/jquery-1.10.2.js"&gt;&lt;/script&gt; --&gt;</w:t>
      </w:r>
    </w:p>
    <w:p>
      <w:pPr>
        <w:spacing w:before="240" w:after="240"/>
      </w:pPr>
      <w:r>
        <w:t>&lt;/head&gt;</w:t>
      </w:r>
    </w:p>
    <w:p>
      <w:pPr>
        <w:spacing w:before="240" w:after="240"/>
      </w:pPr>
    </w:p>
    <w:p>
      <w:pPr>
        <w:spacing w:before="240" w:after="240"/>
      </w:pPr>
      <w:r>
        <w:t>&lt;body&gt;</w:t>
      </w:r>
    </w:p>
    <w:p>
      <w:pPr>
        <w:spacing w:before="240" w:after="240"/>
      </w:pPr>
      <w:r>
        <w:t>&lt;nav class="nav"&gt;</w:t>
      </w:r>
    </w:p>
    <w:p>
      <w:pPr>
        <w:spacing w:before="240" w:after="240"/>
      </w:pPr>
      <w:r>
        <w:t>&lt;div class="bio"&gt;</w:t>
      </w:r>
    </w:p>
    <w:p>
      <w:pPr>
        <w:spacing w:before="240" w:after="240"/>
      </w:pPr>
      <w:r>
        <w:t>&lt;a class="name"&gt;Gabriel Dias de Abreu&lt;/a&gt;</w:t>
      </w:r>
    </w:p>
    <w:p>
      <w:pPr>
        <w:spacing w:before="240" w:after="240"/>
      </w:pPr>
      <w:r>
        <w:t>&lt;div class=""&gt;</w:t>
      </w:r>
    </w:p>
    <w:p>
      <w:pPr>
        <w:spacing w:before="240" w:after="240"/>
      </w:pPr>
      <w:r>
        <w:t>&lt;a class="info"&gt;Student at Universidade Federal de Juiz de Fora - UFJF&lt;/a&gt;</w:t>
      </w:r>
    </w:p>
    <w:p>
      <w:pPr>
        <w:spacing w:before="240" w:after="240"/>
      </w:pPr>
      <w:r>
        <w:t>&lt;/div&gt;</w:t>
      </w:r>
    </w:p>
    <w:p>
      <w:pPr>
        <w:spacing w:before="240" w:after="240"/>
      </w:pPr>
      <w:r>
        <w:t>&lt;div class="linhaBio"&gt;</w:t>
      </w:r>
    </w:p>
    <w:p>
      <w:pPr>
        <w:spacing w:before="240" w:after="240"/>
      </w:pPr>
    </w:p>
    <w:p>
      <w:pPr>
        <w:spacing w:before="240" w:after="240"/>
      </w:pPr>
      <w:r>
        <w:t>&lt;a class="info"&gt;gabriel199716@gmail.com&lt;/a&gt;</w:t>
      </w:r>
    </w:p>
    <w:p>
      <w:pPr>
        <w:spacing w:before="240" w:after="240"/>
      </w:pPr>
    </w:p>
    <w:p>
      <w:pPr>
        <w:spacing w:before="240" w:after="240"/>
      </w:pPr>
      <w:r>
        <w:t>&lt;a class="info"&gt;+55 32 98898-4975&lt;/a&gt;</w:t>
      </w:r>
    </w:p>
    <w:p>
      <w:pPr>
        <w:spacing w:before="240" w:after="240"/>
      </w:pPr>
    </w:p>
    <w:p>
      <w:pPr>
        <w:spacing w:before="240" w:after="240"/>
      </w:pPr>
      <w:r>
        <w:t>&lt;div class="info"&gt;</w:t>
      </w:r>
    </w:p>
    <w:p>
      <w:pPr>
        <w:spacing w:before="240" w:after="240"/>
      </w:pPr>
      <w:r>
        <w:t>Juiz de Fora, MG</w:t>
      </w:r>
    </w:p>
    <w:p>
      <w:pPr>
        <w:spacing w:before="240" w:after="240"/>
      </w:pPr>
      <w:r>
        <w:t>&lt;/div&gt;</w:t>
      </w:r>
    </w:p>
    <w:p>
      <w:pPr>
        <w:spacing w:before="240" w:after="240"/>
      </w:pPr>
      <w:r>
        <w:t>&lt;div class="info"&gt;</w:t>
      </w:r>
    </w:p>
    <w:p>
      <w:pPr>
        <w:spacing w:before="240" w:after="240"/>
      </w:pPr>
    </w:p>
    <w:p>
      <w:pPr>
        <w:spacing w:before="240" w:after="240"/>
      </w:pPr>
      <w:r>
        <w:t>&lt;a href="https://github.com/gabrieldiasdeabreu"&gt;&lt;img class='icon' src="img/github-alt-brands.svg"</w:t>
      </w:r>
    </w:p>
    <w:p>
      <w:pPr>
        <w:spacing w:before="240" w:after="240"/>
      </w:pPr>
      <w:r>
        <w:t>alt="Kiwi standing on oval"&gt;&lt;/a&gt;</w:t>
      </w:r>
    </w:p>
    <w:p>
      <w:pPr>
        <w:spacing w:before="240" w:after="240"/>
      </w:pPr>
    </w:p>
    <w:p>
      <w:pPr>
        <w:spacing w:before="240" w:after="240"/>
      </w:pPr>
      <w:r>
        <w:t>&lt;a href="mailto:gabriel199716@gmail.com?Subject=I%20saw%20your%20webpage"&gt;&lt;img class='icon'</w:t>
      </w:r>
    </w:p>
    <w:p>
      <w:pPr>
        <w:spacing w:before="240" w:after="240"/>
      </w:pPr>
      <w:r>
        <w:t>src="img/envelope-solid.svg" alt="Kiwi standing on oval"&gt;&lt;/a&gt;</w:t>
      </w:r>
    </w:p>
    <w:p>
      <w:pPr>
        <w:spacing w:before="240" w:after="240"/>
      </w:pPr>
      <w:r>
        <w:t>&lt;a href="https://www.youtube.com/channel/UC9wlBC667aSgqcMBgtNSCWg/videos"&gt;&lt;img class='icon'</w:t>
      </w:r>
    </w:p>
    <w:p>
      <w:pPr>
        <w:spacing w:before="240" w:after="240"/>
      </w:pPr>
      <w:r>
        <w:t>src="img/youtube-brands.svg" alt="Kiwi standing on oval"&gt;&lt;/a&gt;</w:t>
      </w:r>
    </w:p>
    <w:p>
      <w:pPr>
        <w:spacing w:before="240" w:after="240"/>
      </w:pPr>
    </w:p>
    <w:p>
      <w:pPr>
        <w:spacing w:before="240" w:after="240"/>
      </w:pPr>
      <w:r>
        <w:t>&lt;/div&gt;</w:t>
      </w:r>
    </w:p>
    <w:p>
      <w:pPr>
        <w:spacing w:before="240" w:after="240"/>
      </w:pPr>
      <w:r>
        <w:t>&lt;/div&gt;</w:t>
      </w:r>
    </w:p>
    <w:p>
      <w:pPr>
        <w:spacing w:before="240" w:after="240"/>
      </w:pPr>
      <w:r>
        <w:t>&lt;/div&gt;</w:t>
      </w:r>
    </w:p>
    <w:p>
      <w:pPr>
        <w:spacing w:before="240" w:after="240"/>
      </w:pPr>
      <w:r>
        <w:t>&lt;img class="MyPhoto" src="img/mainPhoto.jpg"&gt;</w:t>
      </w:r>
    </w:p>
    <w:p>
      <w:pPr>
        <w:spacing w:before="240" w:after="240"/>
      </w:pPr>
    </w:p>
    <w:p>
      <w:pPr>
        <w:spacing w:before="240" w:after="240"/>
      </w:pPr>
      <w:r>
        <w:t>&lt;/nav&gt;</w:t>
      </w:r>
    </w:p>
    <w:p>
      <w:pPr>
        <w:spacing w:before="240" w:after="240"/>
      </w:pPr>
    </w:p>
    <w:p>
      <w:pPr>
        <w:spacing w:before="240" w:after="240"/>
      </w:pPr>
      <w:r>
        <w:t>&lt;div class="divider"&gt;</w:t>
      </w:r>
    </w:p>
    <w:p>
      <w:pPr>
        <w:spacing w:before="240" w:after="240"/>
      </w:pPr>
      <w:r>
        <w:t>Projects</w:t>
      </w:r>
    </w:p>
    <w:p>
      <w:pPr>
        <w:spacing w:before="240" w:after="240"/>
      </w:pPr>
      <w:r>
        <w:t>&lt;/div&gt;</w:t>
      </w:r>
    </w:p>
    <w:p>
      <w:pPr>
        <w:spacing w:before="240" w:after="240"/>
      </w:pPr>
    </w:p>
    <w:p>
      <w:pPr>
        <w:spacing w:before="240" w:after="240"/>
      </w:pPr>
      <w:r>
        <w:t>&lt;div class="portfolioGrid"&gt;</w:t>
      </w:r>
    </w:p>
    <w:p>
      <w:pPr>
        <w:spacing w:before="240" w:after="240"/>
      </w:pPr>
      <w:r>
        <w:t>&lt;!-- onde coloco cada projeto --&gt;</w:t>
      </w:r>
    </w:p>
    <w:p>
      <w:pPr>
        <w:spacing w:before="240" w:after="240"/>
      </w:pPr>
    </w:p>
    <w:p>
      <w:pPr>
        <w:spacing w:before="240" w:after="240"/>
      </w:pPr>
      <w:r>
        <w:t>&lt;div class="project"</w:t>
      </w:r>
    </w:p>
    <w:p>
      <w:pPr>
        <w:spacing w:before="240" w:after="240"/>
      </w:pPr>
      <w:r>
        <w:t>onclick="window.location='https://www.coursera.org/account/accomplishments/specialization/Z7N76DS2JPMJ';"&gt;</w:t>
      </w:r>
    </w:p>
    <w:p>
      <w:pPr>
        <w:spacing w:before="240" w:after="240"/>
      </w:pPr>
      <w:r>
        <w:t>&lt;div class="titleProject"&gt;</w:t>
      </w:r>
    </w:p>
    <w:p>
      <w:pPr>
        <w:spacing w:before="240" w:after="240"/>
      </w:pPr>
      <w:r>
        <w:t>DeepLearning.ai Deep Learning Certificate</w:t>
      </w:r>
    </w:p>
    <w:p>
      <w:pPr>
        <w:spacing w:before="240" w:after="240"/>
      </w:pPr>
      <w:r>
        <w:t>&lt;/div&gt;</w:t>
      </w:r>
    </w:p>
    <w:p>
      <w:pPr>
        <w:spacing w:before="240" w:after="240"/>
      </w:pPr>
      <w:r>
        <w:t>&lt;img class="fotoProjeto" src="img/certificatoCoursera.png" alt=""&gt;</w:t>
      </w:r>
    </w:p>
    <w:p>
      <w:pPr>
        <w:spacing w:before="240" w:after="240"/>
      </w:pPr>
      <w:r>
        <w:t>&lt;div class="descriptionProject"&gt;</w:t>
      </w:r>
    </w:p>
    <w:p>
      <w:pPr>
        <w:spacing w:before="240" w:after="240"/>
      </w:pPr>
      <w:r>
        <w:t>At this course, I learned the foundations of neural networks and deep learning,</w:t>
      </w:r>
    </w:p>
    <w:p>
      <w:pPr>
        <w:spacing w:before="240" w:after="240"/>
      </w:pPr>
      <w:r>
        <w:t>how to lead an artificial intelligence project and, more specifically, I learned Convolutional networks,</w:t>
      </w:r>
    </w:p>
    <w:p>
      <w:pPr>
        <w:spacing w:before="240" w:after="240"/>
      </w:pPr>
      <w:r>
        <w:t>RNNs, LSTM,</w:t>
      </w:r>
    </w:p>
    <w:p>
      <w:pPr>
        <w:spacing w:before="240" w:after="240"/>
      </w:pPr>
      <w:r>
        <w:t>Adam, Dropout, BatchNorm, Xavier/He initialization. I did case studies projects with</w:t>
      </w:r>
    </w:p>
    <w:p>
      <w:pPr>
        <w:spacing w:before="240" w:after="240"/>
      </w:pPr>
      <w:r>
        <w:t>healthcare, autonomous driving, face recognition, voice recognition, style transfer (pictures), video</w:t>
      </w:r>
    </w:p>
    <w:p>
      <w:pPr>
        <w:spacing w:before="240" w:after="240"/>
      </w:pPr>
      <w:r>
        <w:t>object recognition, sign</w:t>
      </w:r>
    </w:p>
    <w:p>
      <w:pPr>
        <w:spacing w:before="240" w:after="240"/>
      </w:pPr>
      <w:r>
        <w:t>language reading, music</w:t>
      </w:r>
    </w:p>
    <w:p>
      <w:pPr>
        <w:spacing w:before="240" w:after="240"/>
      </w:pPr>
      <w:r>
        <w:t>generation, and natural language</w:t>
      </w:r>
    </w:p>
    <w:p>
      <w:pPr>
        <w:spacing w:before="240" w:after="240"/>
      </w:pPr>
      <w:r>
        <w:t>processing in Python, Keras and TensorFlow.</w:t>
      </w:r>
    </w:p>
    <w:p>
      <w:pPr>
        <w:spacing w:before="240" w:after="240"/>
      </w:pPr>
      <w:r>
        <w:t>&lt;/div&gt;</w:t>
      </w:r>
    </w:p>
    <w:p>
      <w:pPr>
        <w:spacing w:before="240" w:after="240"/>
      </w:pPr>
      <w:r>
        <w:t>&lt;div class="skills"&gt;</w:t>
      </w:r>
    </w:p>
    <w:p>
      <w:pPr>
        <w:spacing w:before="240" w:after="240"/>
      </w:pPr>
      <w:r>
        <w:t>Skills:</w:t>
      </w:r>
    </w:p>
    <w:p>
      <w:pPr>
        <w:spacing w:before="240" w:after="240"/>
      </w:pPr>
      <w:r>
        <w:t>Python, Tensorflow, numpy, keras.</w:t>
      </w:r>
    </w:p>
    <w:p>
      <w:pPr>
        <w:spacing w:before="240" w:after="240"/>
      </w:pPr>
      <w:r>
        <w:t>&lt;/div&gt;</w:t>
      </w:r>
    </w:p>
    <w:p>
      <w:pPr>
        <w:spacing w:before="240" w:after="240"/>
      </w:pPr>
      <w:r>
        <w:t>&lt;a href=https://github.com/gabrieldiasdeabreu/DeepLearningSpecializationTasksAndCertificates&gt; &lt;img</w:t>
      </w:r>
    </w:p>
    <w:p>
      <w:pPr>
        <w:spacing w:before="240" w:after="240"/>
      </w:pPr>
      <w:r>
        <w:t>class='icon' src="img/github-alt-brands.svg" alt="Kiwi standing on oval"&gt;&lt;/a&gt;</w:t>
      </w:r>
    </w:p>
    <w:p>
      <w:pPr>
        <w:spacing w:before="240" w:after="240"/>
      </w:pPr>
      <w:r>
        <w:t>&lt;/div&gt;</w:t>
      </w:r>
    </w:p>
    <w:p>
      <w:pPr>
        <w:spacing w:before="240" w:after="240"/>
      </w:pPr>
    </w:p>
    <w:p>
      <w:pPr>
        <w:spacing w:before="240" w:after="240"/>
      </w:pPr>
    </w:p>
    <w:p>
      <w:pPr>
        <w:spacing w:before="240" w:after="240"/>
      </w:pPr>
      <w:r>
        <w:t>&lt;div class="project" onclick="window.location='EDAAplicativos.slides.html';"&gt;</w:t>
      </w:r>
    </w:p>
    <w:p>
      <w:pPr>
        <w:spacing w:before="240" w:after="240"/>
      </w:pPr>
      <w:r>
        <w:t>&lt;div class="titleProject"&gt;</w:t>
      </w:r>
    </w:p>
    <w:p>
      <w:pPr>
        <w:spacing w:before="240" w:after="240"/>
      </w:pPr>
      <w:r>
        <w:t>EDA of the two Largest mobile app store datasets</w:t>
      </w:r>
    </w:p>
    <w:p>
      <w:pPr>
        <w:spacing w:before="240" w:after="240"/>
      </w:pPr>
      <w:r>
        <w:t>&lt;/div&gt;</w:t>
      </w:r>
    </w:p>
    <w:p>
      <w:pPr>
        <w:spacing w:before="240" w:after="240"/>
      </w:pPr>
      <w:r>
        <w:t>&lt;img class="fotoProjeto" src="img/edaApps.png" alt=""&gt;</w:t>
      </w:r>
    </w:p>
    <w:p>
      <w:pPr>
        <w:spacing w:before="240" w:after="240"/>
      </w:pPr>
      <w:r>
        <w:t>&lt;div class="descriptionProject"&gt;</w:t>
      </w:r>
    </w:p>
    <w:p>
      <w:pPr>
        <w:spacing w:before="240" w:after="240"/>
      </w:pPr>
      <w:r>
        <w:t>This Exploratory Data Analysis aims to answer first questions about dataset such as How size affects the rate? how monetize the application in each mobile app store? and which is the best app store to</w:t>
      </w:r>
    </w:p>
    <w:p>
      <w:pPr>
        <w:spacing w:before="240" w:after="240"/>
      </w:pPr>
      <w:r>
        <w:t>beginners?</w:t>
      </w:r>
    </w:p>
    <w:p>
      <w:pPr>
        <w:spacing w:before="240" w:after="240"/>
      </w:pPr>
    </w:p>
    <w:p>
      <w:pPr>
        <w:spacing w:before="240" w:after="240"/>
      </w:pPr>
    </w:p>
    <w:p>
      <w:pPr>
        <w:spacing w:before="240" w:after="240"/>
      </w:pPr>
      <w:r>
        <w:t>&lt;/div&gt;</w:t>
      </w:r>
    </w:p>
    <w:p>
      <w:pPr>
        <w:spacing w:before="240" w:after="240"/>
      </w:pPr>
      <w:r>
        <w:t>&lt;div class="skills"&gt;</w:t>
      </w:r>
    </w:p>
    <w:p>
      <w:pPr>
        <w:spacing w:before="240" w:after="240"/>
      </w:pPr>
      <w:r>
        <w:t>Skills:</w:t>
      </w:r>
    </w:p>
    <w:p>
      <w:pPr>
        <w:spacing w:before="240" w:after="240"/>
      </w:pPr>
      <w:r>
        <w:t>Python, Pandas, Matplotlib, seaborn, scikit-learn, k-means, numpy.</w:t>
      </w:r>
    </w:p>
    <w:p>
      <w:pPr>
        <w:spacing w:before="240" w:after="240"/>
      </w:pPr>
      <w:r>
        <w:t>&lt;/div&gt;</w:t>
      </w:r>
    </w:p>
    <w:p>
      <w:pPr>
        <w:spacing w:before="240" w:after="240"/>
      </w:pPr>
      <w:r>
        <w:t>&lt;a href=https://github.com/gabrieldiasdeabreu/EDA-Apple-and-Play-Store&gt; &lt;img class='icon'</w:t>
      </w:r>
    </w:p>
    <w:p>
      <w:pPr>
        <w:spacing w:before="240" w:after="240"/>
      </w:pPr>
      <w:r>
        <w:t>src="img/github-alt-brands.svg" alt="Kiwi standing on oval"&gt;&lt;/a&gt;</w:t>
      </w:r>
    </w:p>
    <w:p>
      <w:pPr>
        <w:spacing w:before="240" w:after="240"/>
      </w:pPr>
    </w:p>
    <w:p>
      <w:pPr>
        <w:spacing w:before="240" w:after="240"/>
      </w:pPr>
    </w:p>
    <w:p>
      <w:pPr>
        <w:spacing w:before="240" w:after="240"/>
      </w:pPr>
      <w:r>
        <w:t>&lt;/div&gt;</w:t>
      </w:r>
    </w:p>
    <w:p>
      <w:pPr>
        <w:spacing w:before="240" w:after="240"/>
      </w:pPr>
    </w:p>
    <w:p>
      <w:pPr>
        <w:spacing w:before="240" w:after="240"/>
      </w:pPr>
      <w:r>
        <w:t>&lt;div class="project" onclick="window.location='https://datastudio.google.com/s/o41SZS80WUY';"&gt;</w:t>
      </w:r>
    </w:p>
    <w:p>
      <w:pPr>
        <w:spacing w:before="240" w:after="240"/>
      </w:pPr>
      <w:r>
        <w:t>&lt;div class="titleProject"&gt;</w:t>
      </w:r>
    </w:p>
    <w:p>
      <w:pPr>
        <w:spacing w:before="240" w:after="240"/>
      </w:pPr>
      <w:r>
        <w:t>Dashboard for visualization of the two Largest mobile app store statistics</w:t>
      </w:r>
    </w:p>
    <w:p>
      <w:pPr>
        <w:spacing w:before="240" w:after="240"/>
      </w:pPr>
      <w:r>
        <w:t>&lt;/div&gt;</w:t>
      </w:r>
    </w:p>
    <w:p>
      <w:pPr>
        <w:spacing w:before="240" w:after="240"/>
      </w:pPr>
    </w:p>
    <w:p>
      <w:pPr>
        <w:spacing w:before="240" w:after="240"/>
      </w:pPr>
      <w:r>
        <w:t>&lt;img class="fotoProjeto" src="img/dashboardApps.png" alt=""&gt;</w:t>
      </w:r>
    </w:p>
    <w:p>
      <w:pPr>
        <w:spacing w:before="240" w:after="240"/>
      </w:pPr>
      <w:r>
        <w:t>&lt;div class="descriptionProject"&gt;</w:t>
      </w:r>
    </w:p>
    <w:p>
      <w:pPr>
        <w:spacing w:before="240" w:after="240"/>
      </w:pPr>
      <w:r>
        <w:t>What-if Business intelligence Dashboard of Google Play Store and Apple Store, it offers visualization of size, the number of apps compared to the price, age-range and rate.</w:t>
      </w:r>
    </w:p>
    <w:p>
      <w:pPr>
        <w:spacing w:before="240" w:after="240"/>
      </w:pPr>
      <w:r>
        <w:t>&lt;/div&gt;</w:t>
      </w:r>
    </w:p>
    <w:p>
      <w:pPr>
        <w:spacing w:before="240" w:after="240"/>
      </w:pPr>
      <w:r>
        <w:t>&lt;div class="skills"&gt;</w:t>
      </w:r>
    </w:p>
    <w:p>
      <w:pPr>
        <w:spacing w:before="240" w:after="240"/>
      </w:pPr>
      <w:r>
        <w:t>Skills:</w:t>
      </w:r>
    </w:p>
    <w:p>
      <w:pPr>
        <w:spacing w:before="240" w:after="240"/>
      </w:pPr>
      <w:r>
        <w:t>Google Data Studio.</w:t>
      </w:r>
    </w:p>
    <w:p>
      <w:pPr>
        <w:spacing w:before="240" w:after="240"/>
      </w:pPr>
      <w:r>
        <w:t>&lt;/div&gt;</w:t>
      </w:r>
    </w:p>
    <w:p>
      <w:pPr>
        <w:spacing w:before="240" w:after="240"/>
      </w:pPr>
    </w:p>
    <w:p>
      <w:pPr>
        <w:spacing w:before="240" w:after="240"/>
      </w:pPr>
      <w:r>
        <w:t>&lt;/div&gt;</w:t>
      </w:r>
    </w:p>
    <w:p>
      <w:pPr>
        <w:spacing w:before="240" w:after="240"/>
      </w:pPr>
    </w:p>
    <w:p>
      <w:pPr>
        <w:spacing w:before="240" w:after="240"/>
      </w:pPr>
      <w:r>
        <w:t>&lt;div class="project" onclick="window.location='PreProcessaBaseParaibaDoSul.html';"&gt;</w:t>
      </w:r>
    </w:p>
    <w:p>
      <w:pPr>
        <w:spacing w:before="240" w:after="240"/>
      </w:pPr>
      <w:r>
        <w:t>&lt;div class="titleProject"&gt;</w:t>
      </w:r>
    </w:p>
    <w:p>
      <w:pPr>
        <w:spacing w:before="240" w:after="240"/>
      </w:pPr>
      <w:r>
        <w:t>Paraíba do Sul river's basin analisys</w:t>
      </w:r>
    </w:p>
    <w:p>
      <w:pPr>
        <w:spacing w:before="240" w:after="240"/>
      </w:pPr>
      <w:r>
        <w:t>&lt;/div&gt;</w:t>
      </w:r>
    </w:p>
    <w:p>
      <w:pPr>
        <w:spacing w:before="240" w:after="240"/>
      </w:pPr>
      <w:r>
        <w:t>&lt;img class="fotoProjeto" src="img/paraibaDoSulEDA.png" alt=""&gt;</w:t>
      </w:r>
    </w:p>
    <w:p>
      <w:pPr>
        <w:spacing w:before="240" w:after="240"/>
      </w:pPr>
      <w:r>
        <w:t>&lt;div class="descriptionProject"&gt;</w:t>
      </w:r>
    </w:p>
    <w:p>
      <w:pPr>
        <w:spacing w:before="240" w:after="240"/>
      </w:pPr>
      <w:r>
        <w:t>Analisys of Paraíba do Sul's basin stream flow measurement stations.</w:t>
      </w:r>
    </w:p>
    <w:p>
      <w:pPr>
        <w:spacing w:before="240" w:after="240"/>
      </w:pPr>
      <w:r>
        <w:t>&lt;/div&gt;</w:t>
      </w:r>
    </w:p>
    <w:p>
      <w:pPr>
        <w:spacing w:before="240" w:after="240"/>
      </w:pPr>
      <w:r>
        <w:t>&lt;div class="skills"&gt;</w:t>
      </w:r>
    </w:p>
    <w:p>
      <w:pPr>
        <w:spacing w:before="240" w:after="240"/>
      </w:pPr>
      <w:r>
        <w:t>Skills:</w:t>
      </w:r>
    </w:p>
    <w:p>
      <w:pPr>
        <w:spacing w:before="240" w:after="240"/>
      </w:pPr>
      <w:r>
        <w:t>Python, Matplotlib, seaborn, Keras, pandas, numpy.</w:t>
      </w:r>
    </w:p>
    <w:p>
      <w:pPr>
        <w:spacing w:before="240" w:after="240"/>
      </w:pPr>
      <w:r>
        <w:t>&lt;/div&gt;</w:t>
      </w:r>
    </w:p>
    <w:p>
      <w:pPr>
        <w:spacing w:before="240" w:after="240"/>
      </w:pPr>
      <w:r>
        <w:t>&lt;a href=https://github.com/gabrieldiasdeabreu/ParaibaDoSulRiverDataAnalisys&gt; &lt;img class='icon'</w:t>
      </w:r>
    </w:p>
    <w:p>
      <w:pPr>
        <w:spacing w:before="240" w:after="240"/>
      </w:pPr>
      <w:r>
        <w:t>src="img/github-alt-brands.svg" alt="Kiwi standing on oval"&gt;&lt;/a&gt;</w:t>
      </w:r>
    </w:p>
    <w:p>
      <w:pPr>
        <w:spacing w:before="240" w:after="240"/>
      </w:pPr>
    </w:p>
    <w:p>
      <w:pPr>
        <w:spacing w:before="240" w:after="240"/>
      </w:pPr>
      <w:r>
        <w:t>&lt;/div&gt;</w:t>
      </w:r>
    </w:p>
    <w:p>
      <w:pPr>
        <w:spacing w:before="240" w:after="240"/>
      </w:pPr>
    </w:p>
    <w:p>
      <w:pPr>
        <w:spacing w:before="240" w:after="240"/>
      </w:pPr>
      <w:r>
        <w:t>&lt;div class="project" onclick="window.location='sentimentoDoProjetoAoLongoDoTempo.html';"&gt;</w:t>
      </w:r>
    </w:p>
    <w:p>
      <w:pPr>
        <w:spacing w:before="240" w:after="240"/>
      </w:pPr>
      <w:r>
        <w:t>&lt;div class="titleProject"&gt;</w:t>
      </w:r>
    </w:p>
    <w:p>
      <w:pPr>
        <w:spacing w:before="240" w:after="240"/>
      </w:pPr>
      <w:r>
        <w:t>Sentiment vs produtivity in a GitHub Project</w:t>
      </w:r>
    </w:p>
    <w:p>
      <w:pPr>
        <w:spacing w:before="240" w:after="240"/>
      </w:pPr>
      <w:r>
        <w:t>&lt;/div&gt;</w:t>
      </w:r>
    </w:p>
    <w:p>
      <w:pPr>
        <w:spacing w:before="240" w:after="240"/>
      </w:pPr>
      <w:r>
        <w:t>&lt;img class="fotoProjeto" src="img/sentimentxProd.png" alt=""&gt;</w:t>
      </w:r>
    </w:p>
    <w:p>
      <w:pPr>
        <w:spacing w:before="240" w:after="240"/>
      </w:pPr>
      <w:r>
        <w:t>&lt;div class="descriptionProject"&gt;</w:t>
      </w:r>
    </w:p>
    <w:p>
      <w:pPr>
        <w:spacing w:before="240" w:after="240"/>
      </w:pPr>
      <w:r>
        <w:t>Tensorflow's GitHub repository graph of productivity (lines of code committed) and sentiment in the</w:t>
      </w:r>
    </w:p>
    <w:p>
      <w:pPr>
        <w:spacing w:before="240" w:after="240"/>
      </w:pPr>
      <w:r>
        <w:t>commit message, the sentiment was classified by the sentiStrength-se project.</w:t>
      </w:r>
    </w:p>
    <w:p>
      <w:pPr>
        <w:spacing w:before="240" w:after="240"/>
      </w:pPr>
    </w:p>
    <w:p>
      <w:pPr>
        <w:spacing w:before="240" w:after="240"/>
      </w:pPr>
      <w:r>
        <w:t>&lt;/div&gt;</w:t>
      </w:r>
    </w:p>
    <w:p>
      <w:pPr>
        <w:spacing w:before="240" w:after="240"/>
      </w:pPr>
      <w:r>
        <w:t>&lt;div class="skills"&gt;</w:t>
      </w:r>
    </w:p>
    <w:p>
      <w:pPr>
        <w:spacing w:before="240" w:after="240"/>
      </w:pPr>
      <w:r>
        <w:t>Skills:</w:t>
      </w:r>
    </w:p>
    <w:p>
      <w:pPr>
        <w:spacing w:before="240" w:after="240"/>
      </w:pPr>
      <w:r>
        <w:t>Python, Rest API, regex, plotly.</w:t>
      </w:r>
    </w:p>
    <w:p>
      <w:pPr>
        <w:spacing w:before="240" w:after="240"/>
      </w:pPr>
      <w:r>
        <w:t>&lt;/div&gt;</w:t>
      </w:r>
    </w:p>
    <w:p>
      <w:pPr>
        <w:spacing w:before="240" w:after="240"/>
      </w:pPr>
      <w:r>
        <w:t>&lt;a href=https://github.com/gabrieldiasdeabreu/SentimentXColaboracaoNLP&gt; &lt;img class='icon'</w:t>
      </w:r>
    </w:p>
    <w:p>
      <w:pPr>
        <w:spacing w:before="240" w:after="240"/>
      </w:pPr>
      <w:r>
        <w:t>src="img/github-alt-brands.svg" alt="Kiwi standing on oval"&gt;&lt;/a&gt;</w:t>
      </w:r>
    </w:p>
    <w:p>
      <w:pPr>
        <w:spacing w:before="240" w:after="240"/>
      </w:pPr>
      <w:r>
        <w:t>&lt;/div&gt;</w:t>
      </w:r>
    </w:p>
    <w:p>
      <w:pPr>
        <w:spacing w:before="240" w:after="240"/>
      </w:pPr>
    </w:p>
    <w:p>
      <w:pPr>
        <w:spacing w:before="240" w:after="240"/>
      </w:pPr>
      <w:r>
        <w:t>&lt;div class="project" onclick="window.location='https://github.com/gabrieldiasdeabreu/slopeSlipPrediction';"&gt;</w:t>
      </w:r>
    </w:p>
    <w:p>
      <w:pPr>
        <w:spacing w:before="240" w:after="240"/>
      </w:pPr>
      <w:r>
        <w:t>&lt;div class="titleProject"&gt;</w:t>
      </w:r>
    </w:p>
    <w:p>
      <w:pPr>
        <w:spacing w:before="240" w:after="240"/>
      </w:pPr>
      <w:r>
        <w:t>LandSlide prediction</w:t>
      </w:r>
    </w:p>
    <w:p>
      <w:pPr>
        <w:spacing w:before="240" w:after="240"/>
      </w:pPr>
      <w:r>
        <w:t>&lt;/div&gt;</w:t>
      </w:r>
    </w:p>
    <w:p>
      <w:pPr>
        <w:spacing w:before="240" w:after="240"/>
      </w:pPr>
      <w:r>
        <w:t>&lt;img class="fotoProjeto" src="img/matrizConfRegLog.png" alt=""&gt;</w:t>
      </w:r>
    </w:p>
    <w:p>
      <w:pPr>
        <w:spacing w:before="240" w:after="240"/>
      </w:pPr>
      <w:r>
        <w:t>&lt;div class="descriptionProject"&gt;</w:t>
      </w:r>
    </w:p>
    <w:p>
      <w:pPr>
        <w:spacing w:before="240" w:after="240"/>
      </w:pPr>
      <w:r>
        <w:t>This project applies linear regression, NaiveBayes, SVM, Logistic Regression, MultiLayer Perceptron to</w:t>
      </w:r>
    </w:p>
    <w:p>
      <w:pPr>
        <w:spacing w:before="240" w:after="240"/>
      </w:pPr>
      <w:r>
        <w:t>classify if a landslide are going to happen or not in Juiz de Fora - MG.</w:t>
      </w:r>
    </w:p>
    <w:p>
      <w:pPr>
        <w:spacing w:before="240" w:after="240"/>
      </w:pPr>
      <w:r>
        <w:t>&lt;/div&gt;</w:t>
      </w:r>
    </w:p>
    <w:p>
      <w:pPr>
        <w:spacing w:before="240" w:after="240"/>
      </w:pPr>
      <w:r>
        <w:t>&lt;div class="skills"&gt;</w:t>
      </w:r>
    </w:p>
    <w:p>
      <w:pPr>
        <w:spacing w:before="240" w:after="240"/>
      </w:pPr>
      <w:r>
        <w:t>Skills:</w:t>
      </w:r>
    </w:p>
    <w:p>
      <w:pPr>
        <w:spacing w:before="240" w:after="240"/>
      </w:pPr>
      <w:r>
        <w:t>Python, Pandas, Matplotlib, seaborn, scikit-learn, numpy, keras.</w:t>
      </w:r>
    </w:p>
    <w:p>
      <w:pPr>
        <w:spacing w:before="240" w:after="240"/>
      </w:pPr>
      <w:r>
        <w:t>&lt;/div&gt;</w:t>
      </w:r>
    </w:p>
    <w:p>
      <w:pPr>
        <w:spacing w:before="240" w:after="240"/>
      </w:pPr>
      <w:r>
        <w:t>&lt;a href=https://github.com/gabrieldiasdeabreu/slopeSlipPrediction&gt; &lt;img class='icon'</w:t>
      </w:r>
    </w:p>
    <w:p>
      <w:pPr>
        <w:spacing w:before="240" w:after="240"/>
      </w:pPr>
      <w:r>
        <w:t>src="img/github-alt-brands.svg" alt="Kiwi standing on oval"&gt;&lt;/a&gt;</w:t>
      </w:r>
    </w:p>
    <w:p>
      <w:pPr>
        <w:spacing w:before="240" w:after="240"/>
      </w:pPr>
    </w:p>
    <w:p>
      <w:pPr>
        <w:spacing w:before="240" w:after="240"/>
      </w:pPr>
      <w:r>
        <w:t>&lt;/div&gt;</w:t>
      </w:r>
    </w:p>
    <w:p>
      <w:pPr>
        <w:spacing w:before="240" w:after="240"/>
      </w:pPr>
    </w:p>
    <w:p>
      <w:pPr>
        <w:spacing w:before="240" w:after="240"/>
      </w:pPr>
      <w:r>
        <w:t>&lt;div class="project" onclick="window.location='https://github.com/gabrieldiasdeabreu/EnaSudPredictor';"&gt;</w:t>
      </w:r>
    </w:p>
    <w:p>
      <w:pPr>
        <w:spacing w:before="240" w:after="240"/>
      </w:pPr>
      <w:r>
        <w:t>&lt;div class="titleProject"&gt;</w:t>
      </w:r>
    </w:p>
    <w:p>
      <w:pPr>
        <w:spacing w:before="240" w:after="240"/>
      </w:pPr>
      <w:r>
        <w:t>Brasilian's ENA-Sud time series forecaster</w:t>
      </w:r>
    </w:p>
    <w:p>
      <w:pPr>
        <w:spacing w:before="240" w:after="240"/>
      </w:pPr>
      <w:r>
        <w:t>&lt;/div&gt;</w:t>
      </w:r>
    </w:p>
    <w:p>
      <w:pPr>
        <w:spacing w:before="240" w:after="240"/>
      </w:pPr>
      <w:r>
        <w:t>&lt;img class="fotoProjeto" src="img/PrevisaoCenarios.jpg" alt=""&gt;</w:t>
      </w:r>
    </w:p>
    <w:p>
      <w:pPr>
        <w:spacing w:before="240" w:after="240"/>
      </w:pPr>
      <w:r>
        <w:t>&lt;div class="descriptionProject"&gt;</w:t>
      </w:r>
    </w:p>
    <w:p>
      <w:pPr>
        <w:spacing w:before="240" w:after="240"/>
      </w:pPr>
      <w:r>
        <w:t>Forecasting &lt;a</w:t>
      </w:r>
    </w:p>
    <w:p>
      <w:pPr>
        <w:spacing w:before="240" w:after="240"/>
      </w:pPr>
      <w:r>
        <w:t>href=http://www.ons.org.br/Paginas/resultados-da-operacao/historico-da-operacao/energia_afluente_subsistema.aspx&gt;</w:t>
      </w:r>
    </w:p>
    <w:p>
      <w:pPr>
        <w:spacing w:before="240" w:after="240"/>
      </w:pPr>
      <w:r>
        <w:t>ENA SUD&lt;/a&gt;, a Brazilian's metric to hidric energy, with Time delayed neural networks and k-means to</w:t>
      </w:r>
    </w:p>
    <w:p>
      <w:pPr>
        <w:spacing w:before="240" w:after="240"/>
      </w:pPr>
      <w:r>
        <w:t>group months. &lt;/div&gt; &lt;div class="skills"&gt;</w:t>
      </w:r>
    </w:p>
    <w:p>
      <w:pPr>
        <w:spacing w:before="240" w:after="240"/>
      </w:pPr>
      <w:r>
        <w:t>Skills:</w:t>
      </w:r>
    </w:p>
    <w:p>
      <w:pPr>
        <w:spacing w:before="240" w:after="240"/>
      </w:pPr>
      <w:r>
        <w:t>Python, Pandas, Matplotlib, seaborn, scikit-learn, numpy, keras.</w:t>
      </w:r>
    </w:p>
    <w:p>
      <w:pPr>
        <w:spacing w:before="240" w:after="240"/>
      </w:pPr>
      <w:r>
        <w:t>&lt;/div&gt;</w:t>
      </w:r>
    </w:p>
    <w:p>
      <w:pPr>
        <w:spacing w:before="240" w:after="240"/>
      </w:pPr>
      <w:r>
        <w:t>&lt;a href=https://github.com/gabrieldiasdeabreu/EnaSudPredictor&gt; &lt;img class='icon'</w:t>
      </w:r>
    </w:p>
    <w:p>
      <w:pPr>
        <w:spacing w:before="240" w:after="240"/>
      </w:pPr>
      <w:r>
        <w:t>src="img/github-alt-brands.svg" alt="Kiwi standing on oval"&gt;&lt;/a&gt;</w:t>
      </w:r>
    </w:p>
    <w:p>
      <w:pPr>
        <w:spacing w:before="240" w:after="240"/>
      </w:pPr>
      <w:r>
        <w:t>&lt;/div&gt;</w:t>
      </w:r>
    </w:p>
    <w:p>
      <w:pPr>
        <w:spacing w:before="240" w:after="240"/>
      </w:pPr>
    </w:p>
    <w:p>
      <w:pPr>
        <w:spacing w:before="240" w:after="240"/>
      </w:pPr>
      <w:r>
        <w:t>&lt;div class="project" onclick="window.location='CenariosEnaSud.html';"&gt;</w:t>
      </w:r>
    </w:p>
    <w:p>
      <w:pPr>
        <w:spacing w:before="240" w:after="240"/>
      </w:pPr>
      <w:r>
        <w:t>&lt;div class="titleProject"&gt;</w:t>
      </w:r>
    </w:p>
    <w:p>
      <w:pPr>
        <w:spacing w:before="240" w:after="240"/>
      </w:pPr>
      <w:r>
        <w:t>Brasilian's ENA-Sud time series analisys</w:t>
      </w:r>
    </w:p>
    <w:p>
      <w:pPr>
        <w:spacing w:before="240" w:after="240"/>
      </w:pPr>
      <w:r>
        <w:t>&lt;/div&gt;</w:t>
      </w:r>
    </w:p>
    <w:p>
      <w:pPr>
        <w:spacing w:before="240" w:after="240"/>
      </w:pPr>
      <w:r>
        <w:t>&lt;img class="fotoProjeto" src="img/MapesTestePorMes.jpg" alt=""&gt;</w:t>
      </w:r>
    </w:p>
    <w:p>
      <w:pPr>
        <w:spacing w:before="240" w:after="240"/>
      </w:pPr>
      <w:r>
        <w:t>&lt;div class="descriptionProject"&gt;</w:t>
      </w:r>
    </w:p>
    <w:p>
      <w:pPr>
        <w:spacing w:before="240" w:after="240"/>
      </w:pPr>
      <w:r>
        <w:t>analisys of &lt;a</w:t>
      </w:r>
    </w:p>
    <w:p>
      <w:pPr>
        <w:spacing w:before="240" w:after="240"/>
      </w:pPr>
      <w:r>
        <w:t>href=http://www.ons.org.br/Paginas/resultados-da-operacao/historico-da-operacao/energia_afluente_subsistema.aspx&gt;</w:t>
      </w:r>
    </w:p>
    <w:p>
      <w:pPr>
        <w:spacing w:before="240" w:after="240"/>
      </w:pPr>
      <w:r>
        <w:t>ENA SUD&lt;/a&gt; with monte carlo scenary generation and prediction. &lt;/div&gt; &lt;div class="skills"&gt;</w:t>
      </w:r>
    </w:p>
    <w:p>
      <w:pPr>
        <w:spacing w:before="240" w:after="240"/>
      </w:pPr>
      <w:r>
        <w:t>Skills:</w:t>
      </w:r>
    </w:p>
    <w:p>
      <w:pPr>
        <w:spacing w:before="240" w:after="240"/>
      </w:pPr>
      <w:r>
        <w:t>Python, Pandas, Matplotlib, seaborn, scikit-learn, numpy, keras, scipy-stats.</w:t>
      </w:r>
    </w:p>
    <w:p>
      <w:pPr>
        <w:spacing w:before="240" w:after="240"/>
      </w:pPr>
      <w:r>
        <w:t>&lt;/div&gt;</w:t>
      </w:r>
    </w:p>
    <w:p>
      <w:pPr>
        <w:spacing w:before="240" w:after="240"/>
      </w:pPr>
      <w:r>
        <w:t>&lt;a href=https://github.com/gabrieldiasdeabreu/EnaSudAnalisysAndScenaryPrediction&gt; &lt;img class='icon'</w:t>
      </w:r>
    </w:p>
    <w:p>
      <w:pPr>
        <w:spacing w:before="240" w:after="240"/>
      </w:pPr>
      <w:r>
        <w:t>src="img/github-alt-brands.svg" alt="Kiwi standing on oval"&gt;&lt;/a&gt;</w:t>
      </w:r>
    </w:p>
    <w:p>
      <w:pPr>
        <w:spacing w:before="240" w:after="240"/>
      </w:pPr>
      <w:r>
        <w:t>&lt;!-- &lt;div class="skills"&gt;</w:t>
      </w:r>
    </w:p>
    <w:p>
      <w:pPr>
        <w:spacing w:before="240" w:after="240"/>
      </w:pPr>
      <w:r>
        <w:t>Skills:</w:t>
      </w:r>
    </w:p>
    <w:p>
      <w:pPr>
        <w:spacing w:before="240" w:after="240"/>
      </w:pPr>
      <w:r>
        <w:t>Python, Pandas, Matplotlib, seaborn, scikit-learn, numpy, keras.</w:t>
      </w:r>
    </w:p>
    <w:p>
      <w:pPr>
        <w:spacing w:before="240" w:after="240"/>
      </w:pPr>
      <w:r>
        <w:t>&lt;/div&gt;</w:t>
      </w:r>
    </w:p>
    <w:p>
      <w:pPr>
        <w:spacing w:before="240" w:after="240"/>
      </w:pPr>
      <w:r>
        <w:t>&lt;a href=https://github.com/gabrieldiasdeabreu/EnaSudAnalisysAndScenaryPrediction&gt; &lt;img class='icon'</w:t>
      </w:r>
    </w:p>
    <w:p>
      <w:pPr>
        <w:spacing w:before="240" w:after="240"/>
      </w:pPr>
      <w:r>
        <w:t>src="img/github-alt-brands.svg" alt="Kiwi standing on oval"&gt;&lt;/a&gt; --&gt;</w:t>
      </w:r>
    </w:p>
    <w:p>
      <w:pPr>
        <w:spacing w:before="240" w:after="240"/>
      </w:pPr>
    </w:p>
    <w:p>
      <w:pPr>
        <w:spacing w:before="240" w:after="240"/>
      </w:pPr>
      <w:r>
        <w:t>&lt;/div&gt;</w:t>
      </w:r>
    </w:p>
    <w:p>
      <w:pPr>
        <w:spacing w:before="240" w:after="240"/>
      </w:pPr>
    </w:p>
    <w:p>
      <w:pPr>
        <w:spacing w:before="240" w:after="240"/>
      </w:pPr>
      <w:r>
        <w:t>&lt;div class="project"</w:t>
      </w:r>
    </w:p>
    <w:p>
      <w:pPr>
        <w:spacing w:before="240" w:after="240"/>
      </w:pPr>
      <w:r>
        <w:t>onclick="window.location='https://github.com/gabrieldiasdeabreu/ParaibaDoSulRiverFlowPredictionNeuralNetworks';"&gt;</w:t>
      </w:r>
    </w:p>
    <w:p>
      <w:pPr>
        <w:spacing w:before="240" w:after="240"/>
      </w:pPr>
      <w:r>
        <w:t>&lt;div class="titleProject"&gt;</w:t>
      </w:r>
    </w:p>
    <w:p>
      <w:pPr>
        <w:spacing w:before="240" w:after="240"/>
      </w:pPr>
      <w:r>
        <w:t>Paraíba do Sul river's basin analisys and 7-days ahead streamflow forecaster</w:t>
      </w:r>
    </w:p>
    <w:p>
      <w:pPr>
        <w:spacing w:before="240" w:after="240"/>
      </w:pPr>
      <w:r>
        <w:t>&lt;/div&gt;</w:t>
      </w:r>
    </w:p>
    <w:p>
      <w:pPr>
        <w:spacing w:before="240" w:after="240"/>
      </w:pPr>
      <w:r>
        <w:t>&lt;img class="fotoProjeto" src="img/multitask.png" alt=""&gt;</w:t>
      </w:r>
    </w:p>
    <w:p>
      <w:pPr>
        <w:spacing w:before="240" w:after="240"/>
      </w:pPr>
      <w:r>
        <w:t>&lt;div class="descriptionProject"&gt;</w:t>
      </w:r>
    </w:p>
    <w:p>
      <w:pPr>
        <w:spacing w:before="240" w:after="240"/>
      </w:pPr>
      <w:r>
        <w:t>long-term Forecaster of stream flow in Paraíba do Sul's Basin with LSTM.</w:t>
      </w:r>
    </w:p>
    <w:p>
      <w:pPr>
        <w:spacing w:before="240" w:after="240"/>
      </w:pPr>
      <w:r>
        <w:t>&lt;/div&gt;</w:t>
      </w:r>
    </w:p>
    <w:p>
      <w:pPr>
        <w:spacing w:before="240" w:after="240"/>
      </w:pPr>
      <w:r>
        <w:t>&lt;div class="skills"&gt;</w:t>
      </w:r>
    </w:p>
    <w:p>
      <w:pPr>
        <w:spacing w:before="240" w:after="240"/>
      </w:pPr>
      <w:r>
        <w:t>Skills:</w:t>
      </w:r>
    </w:p>
    <w:p>
      <w:pPr>
        <w:spacing w:before="240" w:after="240"/>
      </w:pPr>
      <w:r>
        <w:t>Python, Pandas, scikit-learn, numpy, keras.</w:t>
      </w:r>
    </w:p>
    <w:p>
      <w:pPr>
        <w:spacing w:before="240" w:after="240"/>
      </w:pPr>
      <w:r>
        <w:t>&lt;/div&gt;</w:t>
      </w:r>
    </w:p>
    <w:p>
      <w:pPr>
        <w:spacing w:before="240" w:after="240"/>
      </w:pPr>
      <w:r>
        <w:t>&lt;a href=https://github.com/gabrieldiasdeabreu/ParaibaDoSulRiverFlowPredictionNeuralNetworks&gt; &lt;img</w:t>
      </w:r>
    </w:p>
    <w:p>
      <w:pPr>
        <w:spacing w:before="240" w:after="240"/>
      </w:pPr>
      <w:r>
        <w:t>class='icon' src="img/github-alt-brands.svg" alt="Kiwi standing on oval"&gt;&lt;/a&gt;</w:t>
      </w:r>
    </w:p>
    <w:p>
      <w:pPr>
        <w:spacing w:before="240" w:after="240"/>
      </w:pPr>
      <w:r>
        <w:t>&lt;/div&gt;</w:t>
      </w:r>
    </w:p>
    <w:p>
      <w:pPr>
        <w:spacing w:before="240" w:after="240"/>
      </w:pPr>
    </w:p>
    <w:p>
      <w:pPr>
        <w:spacing w:before="240" w:after="240"/>
      </w:pPr>
      <w:r>
        <w:t>&lt;div class="project" onclick="window.location='https://github.com/gabrieldiasdeabreu/ScrapperUOL';"&gt;</w:t>
      </w:r>
    </w:p>
    <w:p>
      <w:pPr>
        <w:spacing w:before="240" w:after="240"/>
      </w:pPr>
      <w:r>
        <w:t>&lt;div class="titleProject"&gt;</w:t>
      </w:r>
    </w:p>
    <w:p>
      <w:pPr>
        <w:spacing w:before="240" w:after="240"/>
      </w:pPr>
      <w:r>
        <w:t>UOL Main Page Scrapper</w:t>
      </w:r>
    </w:p>
    <w:p>
      <w:pPr>
        <w:spacing w:before="240" w:after="240"/>
      </w:pPr>
      <w:r>
        <w:t>&lt;/div&gt;</w:t>
      </w:r>
    </w:p>
    <w:p>
      <w:pPr>
        <w:spacing w:before="240" w:after="240"/>
      </w:pPr>
      <w:r>
        <w:t>&lt;img class="fotoProjeto" src="img/uolScrapper.png" alt=""&gt;</w:t>
      </w:r>
    </w:p>
    <w:p>
      <w:pPr>
        <w:spacing w:before="240" w:after="240"/>
      </w:pPr>
      <w:r>
        <w:t>&lt;div class="descriptionProject"&gt;</w:t>
      </w:r>
    </w:p>
    <w:p>
      <w:pPr>
        <w:spacing w:before="240" w:after="240"/>
      </w:pPr>
      <w:r>
        <w:t>Uol is one of the most popular news website in Brazil, This is a scrapper of the principal webpage.</w:t>
      </w:r>
    </w:p>
    <w:p>
      <w:pPr>
        <w:spacing w:before="240" w:after="240"/>
      </w:pPr>
      <w:r>
        <w:t>&lt;/div&gt;</w:t>
      </w:r>
    </w:p>
    <w:p>
      <w:pPr>
        <w:spacing w:before="240" w:after="240"/>
      </w:pPr>
      <w:r>
        <w:t>&lt;div class="skills"&gt;</w:t>
      </w:r>
    </w:p>
    <w:p>
      <w:pPr>
        <w:spacing w:before="240" w:after="240"/>
      </w:pPr>
      <w:r>
        <w:t>Skills:</w:t>
      </w:r>
    </w:p>
    <w:p>
      <w:pPr>
        <w:spacing w:before="240" w:after="240"/>
      </w:pPr>
      <w:r>
        <w:t>Shell Script, wget.</w:t>
      </w:r>
    </w:p>
    <w:p>
      <w:pPr>
        <w:spacing w:before="240" w:after="240"/>
      </w:pPr>
      <w:r>
        <w:t>&lt;/div&gt;</w:t>
      </w:r>
    </w:p>
    <w:p>
      <w:pPr>
        <w:spacing w:before="240" w:after="240"/>
      </w:pPr>
      <w:r>
        <w:t>&lt;a href=https://github.com/gabrieldiasdeabreu/ScrapperUOL&gt; &lt;img class='icon' src="img/github-alt-brands.svg"</w:t>
      </w:r>
    </w:p>
    <w:p>
      <w:pPr>
        <w:spacing w:before="240" w:after="240"/>
      </w:pPr>
      <w:r>
        <w:t>alt="Kiwi standing on oval"&gt;&lt;/a&gt;</w:t>
      </w:r>
    </w:p>
    <w:p>
      <w:pPr>
        <w:spacing w:before="240" w:after="240"/>
      </w:pPr>
      <w:r>
        <w:t>&lt;/div&gt;</w:t>
      </w:r>
    </w:p>
    <w:p>
      <w:pPr>
        <w:spacing w:before="240" w:after="240"/>
      </w:pPr>
    </w:p>
    <w:p>
      <w:pPr>
        <w:spacing w:before="240" w:after="240"/>
      </w:pPr>
      <w:r>
        <w:t>&lt;div class="project" onclick="window.location='https://github.com/gabrieldiasdeabreu/ScrapperWSJ';"&gt;</w:t>
      </w:r>
    </w:p>
    <w:p>
      <w:pPr>
        <w:spacing w:before="240" w:after="240"/>
      </w:pPr>
      <w:r>
        <w:t>&lt;div class="titleProject"&gt;</w:t>
      </w:r>
    </w:p>
    <w:p>
      <w:pPr>
        <w:spacing w:before="240" w:after="240"/>
      </w:pPr>
      <w:r>
        <w:t>The Wall Street Journal headlines Scrapper</w:t>
      </w:r>
    </w:p>
    <w:p>
      <w:pPr>
        <w:spacing w:before="240" w:after="240"/>
      </w:pPr>
      <w:r>
        <w:t>&lt;/div&gt;</w:t>
      </w:r>
    </w:p>
    <w:p>
      <w:pPr>
        <w:spacing w:before="240" w:after="240"/>
      </w:pPr>
      <w:r>
        <w:t>&lt;img class="fotoProjeto" src="img/TWSJScrapper.png" alt=""&gt;</w:t>
      </w:r>
    </w:p>
    <w:p>
      <w:pPr>
        <w:spacing w:before="240" w:after="240"/>
      </w:pPr>
      <w:r>
        <w:t>&lt;div class="descriptionProject"&gt;</w:t>
      </w:r>
    </w:p>
    <w:p>
      <w:pPr>
        <w:spacing w:before="240" w:after="240"/>
      </w:pPr>
      <w:r>
        <w:t>Wall Street Journal is one of the world's most influente newspaper, This is as headline scrapper with</w:t>
      </w:r>
    </w:p>
    <w:p>
      <w:pPr>
        <w:spacing w:before="240" w:after="240"/>
      </w:pPr>
      <w:r>
        <w:t>selenium and regex.</w:t>
      </w:r>
    </w:p>
    <w:p>
      <w:pPr>
        <w:spacing w:before="240" w:after="240"/>
      </w:pPr>
      <w:r>
        <w:t>&lt;/div&gt;</w:t>
      </w:r>
    </w:p>
    <w:p>
      <w:pPr>
        <w:spacing w:before="240" w:after="240"/>
      </w:pPr>
      <w:r>
        <w:t>&lt;div class="skills"&gt;</w:t>
      </w:r>
    </w:p>
    <w:p>
      <w:pPr>
        <w:spacing w:before="240" w:after="240"/>
      </w:pPr>
      <w:r>
        <w:t>Skills:</w:t>
      </w:r>
    </w:p>
    <w:p>
      <w:pPr>
        <w:spacing w:before="240" w:after="240"/>
      </w:pPr>
      <w:r>
        <w:t>Python, Selenium, regex.</w:t>
      </w:r>
    </w:p>
    <w:p>
      <w:pPr>
        <w:spacing w:before="240" w:after="240"/>
      </w:pPr>
      <w:r>
        <w:t>&lt;/div&gt;</w:t>
      </w:r>
    </w:p>
    <w:p>
      <w:pPr>
        <w:spacing w:before="240" w:after="240"/>
      </w:pPr>
      <w:r>
        <w:t>&lt;a href=https://github.com/gabrieldiasdeabreu/ScrapperWSJ&gt; &lt;img class='icon' src="img/github-alt-brands.svg"</w:t>
      </w:r>
    </w:p>
    <w:p>
      <w:pPr>
        <w:spacing w:before="240" w:after="240"/>
      </w:pPr>
      <w:r>
        <w:t>alt="Kiwi standing on oval"&gt;&lt;/a&gt;</w:t>
      </w:r>
    </w:p>
    <w:p>
      <w:pPr>
        <w:spacing w:before="240" w:after="240"/>
      </w:pPr>
      <w:r>
        <w:t>&lt;/div&gt;</w:t>
      </w:r>
    </w:p>
    <w:p>
      <w:pPr>
        <w:spacing w:before="240" w:after="240"/>
      </w:pPr>
      <w:r>
        <w:t>&lt;div class="project"</w:t>
      </w:r>
    </w:p>
    <w:p>
      <w:pPr>
        <w:spacing w:before="240" w:after="240"/>
      </w:pPr>
      <w:r>
        <w:t>onclick="window.location='https://play.google.com/store/apps/details?id=jungle.bugionervoso.swot&amp;hl=en_US';"&gt;</w:t>
      </w:r>
    </w:p>
    <w:p>
      <w:pPr>
        <w:spacing w:before="240" w:after="240"/>
      </w:pPr>
      <w:r>
        <w:t>&lt;div class="titleProject"&gt;</w:t>
      </w:r>
    </w:p>
    <w:p>
      <w:pPr>
        <w:spacing w:before="240" w:after="240"/>
      </w:pPr>
      <w:r>
        <w:t>Swot Analysis App</w:t>
      </w:r>
    </w:p>
    <w:p>
      <w:pPr>
        <w:spacing w:before="240" w:after="240"/>
      </w:pPr>
      <w:r>
        <w:t>&lt;/div&gt;</w:t>
      </w:r>
    </w:p>
    <w:p>
      <w:pPr>
        <w:spacing w:before="240" w:after="240"/>
      </w:pPr>
      <w:r>
        <w:t>&lt;img class="fotoProjeto" src="img/swotAnalysis.jpeg" alt=""&gt;</w:t>
      </w:r>
    </w:p>
    <w:p>
      <w:pPr>
        <w:spacing w:before="240" w:after="240"/>
      </w:pPr>
      <w:r>
        <w:t>&lt;div class="descriptionProject"&gt;</w:t>
      </w:r>
    </w:p>
    <w:p>
      <w:pPr>
        <w:spacing w:before="240" w:after="240"/>
      </w:pPr>
      <w:r>
        <w:t>Simple App to apply Swot analysis in a mobile way.</w:t>
      </w:r>
    </w:p>
    <w:p>
      <w:pPr>
        <w:spacing w:before="240" w:after="240"/>
      </w:pPr>
      <w:r>
        <w:t>&lt;/div&gt;</w:t>
      </w:r>
    </w:p>
    <w:p>
      <w:pPr>
        <w:spacing w:before="240" w:after="240"/>
      </w:pPr>
      <w:r>
        <w:t>&lt;div class="skills"&gt;</w:t>
      </w:r>
    </w:p>
    <w:p>
      <w:pPr>
        <w:spacing w:before="240" w:after="240"/>
      </w:pPr>
      <w:r>
        <w:t>Skills:</w:t>
      </w:r>
    </w:p>
    <w:p>
      <w:pPr>
        <w:spacing w:before="240" w:after="240"/>
      </w:pPr>
      <w:r>
        <w:t>JAVA, Android, SQLite, MVVM, ROOM.</w:t>
      </w:r>
    </w:p>
    <w:p>
      <w:pPr>
        <w:spacing w:before="240" w:after="240"/>
      </w:pPr>
      <w:r>
        <w:t>&lt;/div&gt;</w:t>
      </w:r>
    </w:p>
    <w:p>
      <w:pPr>
        <w:spacing w:before="240" w:after="240"/>
      </w:pPr>
    </w:p>
    <w:p>
      <w:pPr>
        <w:spacing w:before="240" w:after="240"/>
      </w:pPr>
      <w:r>
        <w:t>&lt;/div&gt;</w:t>
      </w:r>
    </w:p>
    <w:p>
      <w:pPr>
        <w:spacing w:before="240" w:after="240"/>
      </w:pPr>
    </w:p>
    <w:p>
      <w:pPr>
        <w:spacing w:before="240" w:after="240"/>
      </w:pPr>
    </w:p>
    <w:p>
      <w:pPr>
        <w:spacing w:before="240" w:after="240"/>
      </w:pPr>
      <w:r>
        <w:t>&lt;/div&gt;</w:t>
      </w:r>
    </w:p>
    <w:p>
      <w:pPr>
        <w:spacing w:before="240" w:after="240"/>
      </w:pPr>
      <w:r>
        <w:t>&lt;/body&gt;</w:t>
      </w:r>
    </w:p>
    <w:p>
      <w:pPr>
        <w:spacing w:before="240" w:after="240"/>
      </w:pPr>
    </w:p>
    <w:p>
      <w:pPr>
        <w:spacing w:before="240" w:after="240"/>
      </w:pPr>
      <w:r>
        <w:t>&lt;/html&gt;</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